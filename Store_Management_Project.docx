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805" w:rsidRPr="008F617A" w:rsidRDefault="005D28E7">
      <w:pPr>
        <w:pStyle w:val="Title"/>
        <w:rPr>
          <w:color w:val="8064A2" w:themeColor="accent4"/>
          <w:sz w:val="56"/>
          <w:szCs w:val="56"/>
        </w:rPr>
      </w:pPr>
      <w:r w:rsidRPr="008F617A">
        <w:rPr>
          <w:color w:val="8064A2" w:themeColor="accent4"/>
          <w:sz w:val="56"/>
          <w:szCs w:val="56"/>
        </w:rPr>
        <w:t>Store Management Project Documentation</w:t>
      </w:r>
    </w:p>
    <w:p w:rsidR="00B93805" w:rsidRPr="008F617A" w:rsidRDefault="005D28E7">
      <w:pPr>
        <w:pStyle w:val="Heading1"/>
        <w:rPr>
          <w:sz w:val="36"/>
          <w:szCs w:val="36"/>
        </w:rPr>
      </w:pPr>
      <w:r w:rsidRPr="008F617A">
        <w:rPr>
          <w:sz w:val="36"/>
          <w:szCs w:val="36"/>
        </w:rPr>
        <w:t>1. Introduction</w:t>
      </w:r>
    </w:p>
    <w:p w:rsidR="008F617A" w:rsidRDefault="005D28E7">
      <w:r>
        <w:t>• Project Title: Store Manager</w:t>
      </w:r>
      <w:r>
        <w:br/>
      </w:r>
    </w:p>
    <w:p w:rsidR="008F617A" w:rsidRDefault="008F617A">
      <w:r>
        <w:t>• Team ID: NM2025TMID39573</w:t>
      </w:r>
      <w:r w:rsidR="005D28E7">
        <w:br/>
      </w:r>
    </w:p>
    <w:p w:rsidR="008F617A" w:rsidRDefault="008F617A">
      <w:r>
        <w:t>• Team Leader: KUSHAL V &amp; kv5735154@gmail.com</w:t>
      </w:r>
      <w:r w:rsidR="005D28E7">
        <w:br/>
      </w:r>
    </w:p>
    <w:p w:rsidR="00763BA7" w:rsidRDefault="008F617A" w:rsidP="00763BA7">
      <w:r>
        <w:t>• Team Members:</w:t>
      </w:r>
      <w:r>
        <w:br/>
        <w:t xml:space="preserve">   – DHARANI S &amp; </w:t>
      </w:r>
      <w:r w:rsidR="00763BA7">
        <w:t>yamunadharani7@gmail.com</w:t>
      </w:r>
      <w:r>
        <w:t xml:space="preserve"> </w:t>
      </w:r>
      <w:r w:rsidR="005D28E7">
        <w:br/>
        <w:t xml:space="preserve">   </w:t>
      </w:r>
      <w:r>
        <w:t xml:space="preserve">– </w:t>
      </w:r>
      <w:r w:rsidR="00763BA7">
        <w:t>SANJAY M &amp; msanjaym909@gmail.com</w:t>
      </w:r>
    </w:p>
    <w:p w:rsidR="008F617A" w:rsidRDefault="00763BA7" w:rsidP="00763BA7">
      <w:r>
        <w:t xml:space="preserve">   </w:t>
      </w:r>
      <w:r>
        <w:t>–</w:t>
      </w:r>
      <w:r>
        <w:t xml:space="preserve">SANJAY PRASAD </w:t>
      </w:r>
      <w:proofErr w:type="gramStart"/>
      <w:r>
        <w:t>A</w:t>
      </w:r>
      <w:r>
        <w:t xml:space="preserve">  &amp;</w:t>
      </w:r>
      <w:proofErr w:type="gramEnd"/>
      <w:r>
        <w:t xml:space="preserve">  sanjayprasath2208@gmail.com</w:t>
      </w:r>
    </w:p>
    <w:p w:rsidR="008F617A" w:rsidRDefault="008F617A"/>
    <w:p w:rsidR="00B93805" w:rsidRPr="008F617A" w:rsidRDefault="005D28E7">
      <w:pPr>
        <w:pStyle w:val="Heading1"/>
        <w:rPr>
          <w:sz w:val="36"/>
          <w:szCs w:val="36"/>
        </w:rPr>
      </w:pPr>
      <w:r w:rsidRPr="008F617A">
        <w:rPr>
          <w:sz w:val="36"/>
          <w:szCs w:val="36"/>
        </w:rPr>
        <w:t>2. Project Overview</w:t>
      </w:r>
    </w:p>
    <w:p w:rsidR="008F617A" w:rsidRDefault="005D28E7">
      <w:r>
        <w:t>• Purpose: Store Manager helps in keeping</w:t>
      </w:r>
      <w:r>
        <w:t xml:space="preserve"> track of inventory, managing stock efficiently, and monitoring usage.</w:t>
      </w:r>
      <w:r>
        <w:br/>
      </w:r>
    </w:p>
    <w:p w:rsidR="00B93805" w:rsidRDefault="005D28E7">
      <w:r>
        <w:t>• Features:</w:t>
      </w:r>
      <w:r>
        <w:br/>
        <w:t xml:space="preserve">   – Inventory tracking</w:t>
      </w:r>
      <w:r>
        <w:br/>
        <w:t xml:space="preserve">   – Stock updates in real-time</w:t>
      </w:r>
      <w:r>
        <w:br/>
        <w:t xml:space="preserve">   – User-friendly interface</w:t>
      </w:r>
      <w:r>
        <w:br/>
        <w:t xml:space="preserve">   – Integration with database</w:t>
      </w:r>
      <w:r>
        <w:br/>
        <w:t xml:space="preserve">   – Admin control for better management</w:t>
      </w:r>
    </w:p>
    <w:p w:rsidR="00B93805" w:rsidRPr="008F617A" w:rsidRDefault="005D28E7">
      <w:pPr>
        <w:pStyle w:val="Heading1"/>
        <w:rPr>
          <w:sz w:val="36"/>
          <w:szCs w:val="36"/>
        </w:rPr>
      </w:pPr>
      <w:r w:rsidRPr="008F617A">
        <w:rPr>
          <w:sz w:val="36"/>
          <w:szCs w:val="36"/>
        </w:rPr>
        <w:t>3. Architecture</w:t>
      </w:r>
    </w:p>
    <w:p w:rsidR="008F617A" w:rsidRDefault="008F617A"/>
    <w:p w:rsidR="008F617A" w:rsidRDefault="005D28E7">
      <w:r>
        <w:t>• Frontend: React.js</w:t>
      </w:r>
      <w:r w:rsidR="008F617A">
        <w:t xml:space="preserve"> with Bootstrap and Material UI</w:t>
      </w:r>
    </w:p>
    <w:p w:rsidR="008F617A" w:rsidRDefault="005D28E7">
      <w:r>
        <w:t xml:space="preserve">• </w:t>
      </w:r>
      <w:r w:rsidR="008F617A">
        <w:t>Backend: Node.js and Express.js</w:t>
      </w:r>
    </w:p>
    <w:p w:rsidR="00B93805" w:rsidRDefault="005D28E7">
      <w:r>
        <w:lastRenderedPageBreak/>
        <w:t>• Database: MongoDB for storing inventory data</w:t>
      </w:r>
      <w:r>
        <w:br/>
      </w:r>
      <w:r>
        <w:t>• Tools: Visual Studio Code, Git</w:t>
      </w:r>
    </w:p>
    <w:p w:rsidR="00B93805" w:rsidRPr="008F617A" w:rsidRDefault="005D28E7">
      <w:pPr>
        <w:pStyle w:val="Heading1"/>
        <w:rPr>
          <w:sz w:val="36"/>
          <w:szCs w:val="36"/>
        </w:rPr>
      </w:pPr>
      <w:r w:rsidRPr="008F617A">
        <w:rPr>
          <w:sz w:val="36"/>
          <w:szCs w:val="36"/>
        </w:rPr>
        <w:t>4. Pre-Requisites</w:t>
      </w:r>
    </w:p>
    <w:p w:rsidR="00B93805" w:rsidRDefault="005D28E7">
      <w:r>
        <w:t>• Download and install Node.js (LTS) from https://nodejs.org/en/download</w:t>
      </w:r>
      <w:r>
        <w:t>/</w:t>
      </w:r>
      <w:r>
        <w:br/>
        <w:t>• Open Windows PowerShell as Administrator</w:t>
      </w:r>
      <w:r>
        <w:br/>
        <w:t>• Run the command: set-executionPolicy unrestricted</w:t>
      </w:r>
      <w:r>
        <w:br/>
        <w:t>• Confirm with 'Y' and press Enter</w:t>
      </w:r>
    </w:p>
    <w:p w:rsidR="00B93805" w:rsidRPr="008F617A" w:rsidRDefault="005D28E7">
      <w:pPr>
        <w:pStyle w:val="Heading1"/>
        <w:rPr>
          <w:sz w:val="36"/>
          <w:szCs w:val="36"/>
        </w:rPr>
      </w:pPr>
      <w:r w:rsidRPr="008F617A">
        <w:rPr>
          <w:sz w:val="36"/>
          <w:szCs w:val="36"/>
        </w:rPr>
        <w:t>5. Setup Instructions</w:t>
      </w:r>
    </w:p>
    <w:p w:rsidR="00B93805" w:rsidRDefault="005D28E7">
      <w:r>
        <w:t>• From the SmartInternz portal, go to Projects → Access Resources → Guided Projects → Go To Workspace</w:t>
      </w:r>
      <w:r>
        <w:br/>
      </w:r>
      <w:r>
        <w:t>• Access the project flow and download the code folder</w:t>
      </w:r>
      <w:r>
        <w:br/>
        <w:t>• Extract the downloaded zip file</w:t>
      </w:r>
      <w:r>
        <w:br/>
        <w:t>• Open the folder in Visual Studio Code</w:t>
      </w:r>
      <w:r>
        <w:br/>
        <w:t>• Open a new terminal and run: npm install</w:t>
      </w:r>
      <w:r>
        <w:br/>
        <w:t>• After dependencies are installed, run: npm start</w:t>
      </w:r>
      <w:r>
        <w:br/>
        <w:t xml:space="preserve">• Application will be accessible </w:t>
      </w:r>
      <w:r>
        <w:t>at http://localhost:3000</w:t>
      </w:r>
    </w:p>
    <w:p w:rsidR="00B93805" w:rsidRPr="008F617A" w:rsidRDefault="005D28E7">
      <w:pPr>
        <w:pStyle w:val="Heading1"/>
        <w:rPr>
          <w:sz w:val="36"/>
          <w:szCs w:val="36"/>
        </w:rPr>
      </w:pPr>
      <w:r w:rsidRPr="008F617A">
        <w:rPr>
          <w:sz w:val="36"/>
          <w:szCs w:val="36"/>
        </w:rPr>
        <w:t>6. Folder Structure</w:t>
      </w:r>
    </w:p>
    <w:p w:rsidR="00B93805" w:rsidRDefault="005D28E7">
      <w:r>
        <w:t>Store-Manager/</w:t>
      </w:r>
      <w:r>
        <w:br/>
        <w:t>|-- client/  # React frontend</w:t>
      </w:r>
      <w:r>
        <w:br/>
        <w:t>|   |-- components/</w:t>
      </w:r>
      <w:r>
        <w:br/>
        <w:t>|   |-- pages/</w:t>
      </w:r>
      <w:r>
        <w:br/>
        <w:t>|-- server/  # Node.js backend</w:t>
      </w:r>
      <w:r>
        <w:br/>
        <w:t>|   |-- routes/</w:t>
      </w:r>
      <w:r>
        <w:br/>
        <w:t>|   |-- models/</w:t>
      </w:r>
      <w:r>
        <w:br/>
        <w:t>|   |-- controllers/</w:t>
      </w:r>
    </w:p>
    <w:p w:rsidR="00B93805" w:rsidRPr="008F617A" w:rsidRDefault="005D28E7">
      <w:pPr>
        <w:pStyle w:val="Heading1"/>
        <w:rPr>
          <w:sz w:val="36"/>
          <w:szCs w:val="36"/>
        </w:rPr>
      </w:pPr>
      <w:r w:rsidRPr="008F617A">
        <w:rPr>
          <w:sz w:val="36"/>
          <w:szCs w:val="36"/>
        </w:rPr>
        <w:t>7. API Documentation</w:t>
      </w:r>
    </w:p>
    <w:p w:rsidR="00B93805" w:rsidRDefault="005D28E7">
      <w:r>
        <w:t>• Inventory:</w:t>
      </w:r>
      <w:r>
        <w:br/>
        <w:t xml:space="preserve">   – /api/inv</w:t>
      </w:r>
      <w:r>
        <w:t>entory/add</w:t>
      </w:r>
      <w:r>
        <w:br/>
        <w:t xml:space="preserve">   – /api/inventory/update/:id</w:t>
      </w:r>
      <w:r>
        <w:br/>
        <w:t xml:space="preserve">   – /api/inventory/delete/:id</w:t>
      </w:r>
      <w:r>
        <w:br/>
        <w:t xml:space="preserve">   – /api/inventory/list</w:t>
      </w:r>
      <w:r>
        <w:br/>
        <w:t>• Authentication:</w:t>
      </w:r>
      <w:r>
        <w:br/>
        <w:t xml:space="preserve">   – /api/user/register</w:t>
      </w:r>
      <w:r>
        <w:br/>
        <w:t xml:space="preserve">   – /api/user/login</w:t>
      </w:r>
    </w:p>
    <w:p w:rsidR="00B93805" w:rsidRPr="008F617A" w:rsidRDefault="005D28E7">
      <w:pPr>
        <w:pStyle w:val="Heading1"/>
        <w:rPr>
          <w:sz w:val="36"/>
          <w:szCs w:val="36"/>
        </w:rPr>
      </w:pPr>
      <w:r w:rsidRPr="008F617A">
        <w:rPr>
          <w:sz w:val="36"/>
          <w:szCs w:val="36"/>
        </w:rPr>
        <w:lastRenderedPageBreak/>
        <w:t>8. Running the Application</w:t>
      </w:r>
    </w:p>
    <w:p w:rsidR="00B93805" w:rsidRDefault="005D28E7">
      <w:r>
        <w:t>• Fron</w:t>
      </w:r>
      <w:r w:rsidR="008F617A">
        <w:t>tend:</w:t>
      </w:r>
      <w:r w:rsidR="008F617A">
        <w:br/>
        <w:t xml:space="preserve">   cd client</w:t>
      </w:r>
      <w:r w:rsidR="008F617A">
        <w:br/>
        <w:t xml:space="preserve">   </w:t>
      </w:r>
      <w:proofErr w:type="spellStart"/>
      <w:r w:rsidR="008F617A">
        <w:t>npm</w:t>
      </w:r>
      <w:proofErr w:type="spellEnd"/>
      <w:r w:rsidR="008F617A">
        <w:t xml:space="preserve"> start</w:t>
      </w:r>
      <w:r>
        <w:br/>
        <w:t>• Backend:</w:t>
      </w:r>
      <w:r>
        <w:br/>
        <w:t xml:space="preserve">   cd server</w:t>
      </w:r>
      <w:r>
        <w:br/>
        <w:t xml:space="preserve">   np</w:t>
      </w:r>
      <w:r>
        <w:t>m start</w:t>
      </w:r>
      <w:r>
        <w:br/>
      </w:r>
      <w:r>
        <w:br/>
        <w:t>• Access via: http://localhost:3000</w:t>
      </w:r>
    </w:p>
    <w:p w:rsidR="00B93805" w:rsidRPr="008F617A" w:rsidRDefault="005D28E7">
      <w:pPr>
        <w:pStyle w:val="Heading1"/>
        <w:rPr>
          <w:sz w:val="36"/>
          <w:szCs w:val="36"/>
        </w:rPr>
      </w:pPr>
      <w:r w:rsidRPr="008F617A">
        <w:rPr>
          <w:sz w:val="36"/>
          <w:szCs w:val="36"/>
        </w:rPr>
        <w:t>9. Testing</w:t>
      </w:r>
    </w:p>
    <w:p w:rsidR="00B93805" w:rsidRDefault="005D28E7">
      <w:r>
        <w:t>• Manual testing during project milestones</w:t>
      </w:r>
      <w:r>
        <w:br/>
        <w:t>• Tools: Postman for API testing, Chrome Dev Tools for frontend testing</w:t>
      </w:r>
    </w:p>
    <w:p w:rsidR="008F617A" w:rsidRPr="008F617A" w:rsidRDefault="008F617A" w:rsidP="008F617A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10. Screenshots</w:t>
      </w:r>
    </w:p>
    <w:p w:rsidR="008F617A" w:rsidRDefault="005D28E7">
      <w:pPr>
        <w:pStyle w:val="Heading1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sha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17A" w:rsidRDefault="008F617A" w:rsidP="008F617A"/>
    <w:p w:rsidR="008F617A" w:rsidRDefault="008F617A" w:rsidP="008F617A"/>
    <w:p w:rsidR="008F617A" w:rsidRDefault="008F617A" w:rsidP="008F617A"/>
    <w:p w:rsidR="008F617A" w:rsidRDefault="005D28E7" w:rsidP="008F617A">
      <w:bookmarkStart w:id="0" w:name="_GoBack"/>
      <w:r>
        <w:rPr>
          <w:noProof/>
        </w:rPr>
        <w:lastRenderedPageBreak/>
        <w:drawing>
          <wp:inline distT="0" distB="0" distL="0" distR="0">
            <wp:extent cx="54864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s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F617A" w:rsidRDefault="008F617A" w:rsidP="008F617A"/>
    <w:p w:rsidR="008F617A" w:rsidRPr="008F617A" w:rsidRDefault="008F617A" w:rsidP="008F617A"/>
    <w:p w:rsidR="008F617A" w:rsidRDefault="008F617A">
      <w:pPr>
        <w:pStyle w:val="Heading1"/>
        <w:rPr>
          <w:sz w:val="36"/>
          <w:szCs w:val="36"/>
        </w:rPr>
      </w:pPr>
    </w:p>
    <w:p w:rsidR="00B93805" w:rsidRPr="008F617A" w:rsidRDefault="008F617A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11</w:t>
      </w:r>
      <w:r w:rsidR="005D28E7" w:rsidRPr="008F617A">
        <w:rPr>
          <w:sz w:val="36"/>
          <w:szCs w:val="36"/>
        </w:rPr>
        <w:t>. Future Enhancements</w:t>
      </w:r>
    </w:p>
    <w:p w:rsidR="00B93805" w:rsidRDefault="005D28E7">
      <w:r>
        <w:t>• Adding analytics dashboard for inventory insights</w:t>
      </w:r>
      <w:r>
        <w:br/>
        <w:t>• Impleme</w:t>
      </w:r>
      <w:r>
        <w:t>nting barcode/QR scanning for stock management</w:t>
      </w:r>
      <w:r>
        <w:br/>
        <w:t>• Role-based access control for users and admins</w:t>
      </w:r>
      <w:r>
        <w:br/>
        <w:t>• Cloud integration for remote access</w:t>
      </w:r>
    </w:p>
    <w:sectPr w:rsidR="00B938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28E7"/>
    <w:rsid w:val="00763BA7"/>
    <w:rsid w:val="008F617A"/>
    <w:rsid w:val="00AA1D8D"/>
    <w:rsid w:val="00B47730"/>
    <w:rsid w:val="00B9380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30C999"/>
  <w14:defaultImageDpi w14:val="300"/>
  <w15:docId w15:val="{67CE5026-F944-4BFA-B396-DDB1CF66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7C8F9B-2B34-4E7E-AFFB-103BF443E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2013-12-23T23:15:00Z</dcterms:created>
  <dcterms:modified xsi:type="dcterms:W3CDTF">2025-09-18T08:28:00Z</dcterms:modified>
  <cp:category/>
</cp:coreProperties>
</file>